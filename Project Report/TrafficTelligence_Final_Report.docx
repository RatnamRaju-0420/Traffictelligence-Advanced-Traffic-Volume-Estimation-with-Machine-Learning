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51CDF" w14:textId="368E6D56" w:rsidR="000D2E05" w:rsidRDefault="000D2E05" w:rsidP="000D2E05">
      <w:pPr>
        <w:pStyle w:val="Title"/>
      </w:pPr>
    </w:p>
    <w:p w14:paraId="4BDB602F" w14:textId="11054BD2" w:rsidR="0057701D" w:rsidRDefault="000D2E05" w:rsidP="000D2E05">
      <w:pPr>
        <w:pStyle w:val="Title"/>
        <w:jc w:val="center"/>
      </w:pPr>
      <w:r>
        <w:t>A</w:t>
      </w:r>
      <w:r w:rsidR="000F4217">
        <w:br/>
      </w:r>
      <w:r>
        <w:t>Report</w:t>
      </w:r>
      <w:r w:rsidR="000F4217">
        <w:br/>
      </w:r>
      <w:r>
        <w:t>on</w:t>
      </w:r>
      <w:bookmarkStart w:id="0" w:name="_GoBack"/>
      <w:bookmarkEnd w:id="0"/>
    </w:p>
    <w:p w14:paraId="3A05B9F9" w14:textId="77777777" w:rsidR="0057701D" w:rsidRDefault="000F4217">
      <w:pPr>
        <w:jc w:val="center"/>
      </w:pPr>
      <w:r>
        <w:rPr>
          <w:b/>
          <w:sz w:val="40"/>
        </w:rPr>
        <w:t>TrafficTelligence</w:t>
      </w:r>
      <w:proofErr w:type="gramStart"/>
      <w:r>
        <w:rPr>
          <w:b/>
          <w:sz w:val="40"/>
        </w:rPr>
        <w:t>:</w:t>
      </w:r>
      <w:proofErr w:type="gramEnd"/>
      <w:r>
        <w:rPr>
          <w:b/>
          <w:sz w:val="40"/>
        </w:rPr>
        <w:br/>
        <w:t>Advanced Traffic Volume Estimation with Machine Learning</w:t>
      </w:r>
    </w:p>
    <w:p w14:paraId="5A283476" w14:textId="77777777" w:rsidR="00460A65" w:rsidRDefault="000F4217" w:rsidP="00460A65">
      <w:r>
        <w:br/>
      </w:r>
      <w:r w:rsidR="00460A65">
        <w:t xml:space="preserve">                                                                 Submitted by:</w:t>
      </w:r>
    </w:p>
    <w:p w14:paraId="53716D14" w14:textId="5BDC51A7" w:rsidR="00460A65" w:rsidRDefault="00460A65" w:rsidP="00460A65">
      <w:r>
        <w:t xml:space="preserve">                                                </w:t>
      </w:r>
      <w:r w:rsidR="000D2E05">
        <w:t xml:space="preserve">                     I. </w:t>
      </w:r>
      <w:proofErr w:type="spellStart"/>
      <w:r w:rsidR="000D2E05">
        <w:t>Ratnam</w:t>
      </w:r>
      <w:proofErr w:type="spellEnd"/>
      <w:r w:rsidR="000D2E05">
        <w:t xml:space="preserve"> Raju </w:t>
      </w:r>
    </w:p>
    <w:p w14:paraId="41728CC8" w14:textId="3F0D0FA0" w:rsidR="00460A65" w:rsidRDefault="00460A65" w:rsidP="00460A65">
      <w:r>
        <w:t xml:space="preserve">                                                                    K. Sudheer</w:t>
      </w:r>
    </w:p>
    <w:p w14:paraId="628F9970" w14:textId="1869EB7D" w:rsidR="00460A65" w:rsidRDefault="00460A65" w:rsidP="00460A65">
      <w:r>
        <w:t xml:space="preserve">                                                                    A. Pavankumar</w:t>
      </w:r>
    </w:p>
    <w:p w14:paraId="08BC6991" w14:textId="2A5FB411" w:rsidR="0057701D" w:rsidRDefault="00460A65" w:rsidP="00460A65">
      <w:r>
        <w:t xml:space="preserve">                                           </w:t>
      </w:r>
      <w:r w:rsidR="000D2E05">
        <w:t xml:space="preserve">                         K. </w:t>
      </w:r>
      <w:proofErr w:type="spellStart"/>
      <w:r w:rsidR="000D2E05">
        <w:t>Harshitha</w:t>
      </w:r>
      <w:proofErr w:type="spellEnd"/>
      <w:r>
        <w:br/>
      </w:r>
    </w:p>
    <w:p w14:paraId="67B507C8" w14:textId="77777777" w:rsidR="00460A65" w:rsidRDefault="00460A65" w:rsidP="00460A65"/>
    <w:p w14:paraId="5D792691" w14:textId="77777777" w:rsidR="0057701D" w:rsidRDefault="000F4217">
      <w:r>
        <w:br/>
      </w:r>
    </w:p>
    <w:p w14:paraId="0BC963DE" w14:textId="77777777" w:rsidR="0057701D" w:rsidRDefault="000F4217">
      <w:pPr>
        <w:jc w:val="center"/>
      </w:pPr>
      <w:r>
        <w:t xml:space="preserve">Aditya College </w:t>
      </w:r>
      <w:r>
        <w:t>of Engineering and Technology</w:t>
      </w:r>
    </w:p>
    <w:p w14:paraId="4808F14C" w14:textId="77777777" w:rsidR="0057701D" w:rsidRDefault="000F4217">
      <w:r>
        <w:br/>
      </w:r>
    </w:p>
    <w:p w14:paraId="1A1DCC8D" w14:textId="77777777" w:rsidR="0057701D" w:rsidRDefault="000F4217">
      <w:pPr>
        <w:jc w:val="center"/>
      </w:pPr>
      <w:r>
        <w:t>Under the guidance of:</w:t>
      </w:r>
      <w:r>
        <w:br/>
        <w:t>Mr. Anjibabu</w:t>
      </w:r>
    </w:p>
    <w:p w14:paraId="043CEBD5" w14:textId="77777777" w:rsidR="0057701D" w:rsidRDefault="000F4217">
      <w:r>
        <w:br w:type="page"/>
      </w:r>
    </w:p>
    <w:p w14:paraId="302FFD1B" w14:textId="77777777" w:rsidR="0057701D" w:rsidRDefault="000F4217">
      <w:pPr>
        <w:pStyle w:val="Heading1"/>
      </w:pPr>
      <w:r>
        <w:lastRenderedPageBreak/>
        <w:t>Architecture</w:t>
      </w:r>
    </w:p>
    <w:p w14:paraId="3C0DCD86" w14:textId="77777777" w:rsidR="0057701D" w:rsidRDefault="000F4217">
      <w:r>
        <w:br/>
        <w:t>This project uses machine learning to predict traffic volume based on multiple data sources.</w:t>
      </w:r>
      <w:r>
        <w:br/>
        <w:t>The architecture includes the following components:</w:t>
      </w:r>
      <w:r>
        <w:br/>
      </w:r>
      <w:r>
        <w:br/>
        <w:t>1. Input Layer: Receives t</w:t>
      </w:r>
      <w:r>
        <w:t>raffic and external data (e.g., weather, event data).</w:t>
      </w:r>
      <w:r>
        <w:br/>
        <w:t>2. Preprocessing Layer: Cleans, scales, and splits data.</w:t>
      </w:r>
      <w:r>
        <w:br/>
        <w:t>3. Model Layer: ML algorithms like XGBoost are applied for regression prediction.</w:t>
      </w:r>
      <w:r>
        <w:br/>
        <w:t>4. Evaluation Layer: Accuracy and visual checks are performed t</w:t>
      </w:r>
      <w:r>
        <w:t>o validate the model.</w:t>
      </w:r>
      <w:r>
        <w:br/>
        <w:t>5. Deployment Layer: Model is connected to a Flask-based web UI for real-time predictions.</w:t>
      </w:r>
      <w:r>
        <w:br/>
      </w:r>
    </w:p>
    <w:p w14:paraId="789269EA" w14:textId="77777777" w:rsidR="0057701D" w:rsidRDefault="000F4217">
      <w:pPr>
        <w:pStyle w:val="Heading1"/>
      </w:pPr>
      <w:r>
        <w:t>Prerequisites</w:t>
      </w:r>
    </w:p>
    <w:p w14:paraId="23F626DA" w14:textId="77777777" w:rsidR="0057701D" w:rsidRDefault="000F4217">
      <w:r>
        <w:br/>
        <w:t>To implement this project, the following technical prerequisites are required:</w:t>
      </w:r>
      <w:r>
        <w:br/>
      </w:r>
      <w:r>
        <w:br/>
        <w:t>Programming Language: Python 3.x</w:t>
      </w:r>
      <w:r>
        <w:br/>
      </w:r>
      <w:r>
        <w:br/>
        <w:t>Python Librar</w:t>
      </w:r>
      <w:r>
        <w:t>ies:</w:t>
      </w:r>
      <w:r>
        <w:br/>
        <w:t>- numpy</w:t>
      </w:r>
      <w:r>
        <w:br/>
        <w:t>- pandas</w:t>
      </w:r>
      <w:r>
        <w:br/>
        <w:t>- matplotlib</w:t>
      </w:r>
      <w:r>
        <w:br/>
        <w:t>- scikit-learn</w:t>
      </w:r>
      <w:r>
        <w:br/>
        <w:t>- flask</w:t>
      </w:r>
      <w:r>
        <w:br/>
        <w:t>- xgboost</w:t>
      </w:r>
      <w:r>
        <w:br/>
      </w:r>
      <w:r>
        <w:br/>
        <w:t>Software:</w:t>
      </w:r>
      <w:r>
        <w:br/>
        <w:t>- Anaconda Navigator (recommended for package management)</w:t>
      </w:r>
      <w:r>
        <w:br/>
      </w:r>
      <w:r>
        <w:br/>
        <w:t>Knowledge Prerequisites:</w:t>
      </w:r>
      <w:r>
        <w:br/>
        <w:t>- Machine Learning Basics</w:t>
      </w:r>
      <w:r>
        <w:br/>
        <w:t>- Regression Algorithms</w:t>
      </w:r>
      <w:r>
        <w:br/>
        <w:t>- Data Cleaning &amp; Visualization</w:t>
      </w:r>
      <w:r>
        <w:br/>
        <w:t>- Flask for</w:t>
      </w:r>
      <w:r>
        <w:t xml:space="preserve"> web integration</w:t>
      </w:r>
      <w:r>
        <w:br/>
      </w:r>
    </w:p>
    <w:p w14:paraId="353D41F4" w14:textId="77777777" w:rsidR="0057701D" w:rsidRDefault="000F4217">
      <w:pPr>
        <w:pStyle w:val="Heading1"/>
      </w:pPr>
      <w:r>
        <w:t>Project Structure</w:t>
      </w:r>
    </w:p>
    <w:p w14:paraId="0A17EF6E" w14:textId="77777777" w:rsidR="0057701D" w:rsidRDefault="000F4217">
      <w:r>
        <w:br/>
        <w:t>TrafficTelligence/</w:t>
      </w:r>
      <w:r>
        <w:br/>
      </w:r>
      <w:r>
        <w:br/>
        <w:t>├── data/</w:t>
      </w:r>
      <w:r>
        <w:br/>
      </w:r>
      <w:r>
        <w:lastRenderedPageBreak/>
        <w:t>│   ├── traffic_data.csv</w:t>
      </w:r>
      <w:r>
        <w:br/>
        <w:t>│   └── weather_data.csv</w:t>
      </w:r>
      <w:r>
        <w:br/>
        <w:t>├── models/</w:t>
      </w:r>
      <w:r>
        <w:br/>
        <w:t>│   └── trained_model.pkl</w:t>
      </w:r>
      <w:r>
        <w:br/>
        <w:t>├── templates/</w:t>
      </w:r>
      <w:r>
        <w:br/>
        <w:t>│   └── index.html</w:t>
      </w:r>
      <w:r>
        <w:br/>
        <w:t>├── app.py</w:t>
      </w:r>
      <w:r>
        <w:br/>
        <w:t>└── README.md</w:t>
      </w:r>
      <w:r>
        <w:br/>
      </w:r>
    </w:p>
    <w:p w14:paraId="534914DE" w14:textId="77777777" w:rsidR="0057701D" w:rsidRDefault="000F4217">
      <w:pPr>
        <w:pStyle w:val="Heading1"/>
      </w:pPr>
      <w:r>
        <w:t>Data Collection</w:t>
      </w:r>
    </w:p>
    <w:p w14:paraId="35B2748C" w14:textId="77777777" w:rsidR="0057701D" w:rsidRDefault="000F4217">
      <w:r>
        <w:br/>
        <w:t xml:space="preserve">Machine learning relies </w:t>
      </w:r>
      <w:r>
        <w:t>heavily on data. For this project, traffic datasets were collected from publicly available sources or simulated environments. These include:</w:t>
      </w:r>
      <w:r>
        <w:br/>
      </w:r>
      <w:r>
        <w:br/>
        <w:t>- Historical traffic volumes by hour/day</w:t>
      </w:r>
      <w:r>
        <w:br/>
        <w:t>- Weather data like temperature, rain, wind</w:t>
      </w:r>
      <w:r>
        <w:br/>
        <w:t>- Event and holiday indicator</w:t>
      </w:r>
      <w:r>
        <w:t>s</w:t>
      </w:r>
      <w:r>
        <w:br/>
      </w:r>
      <w:r>
        <w:br/>
        <w:t>The dataset is used to train the model and evaluate its predictions.</w:t>
      </w:r>
      <w:r>
        <w:br/>
      </w:r>
    </w:p>
    <w:p w14:paraId="1A2DE7EB" w14:textId="77777777" w:rsidR="0057701D" w:rsidRDefault="000F4217">
      <w:pPr>
        <w:pStyle w:val="Heading1"/>
      </w:pPr>
      <w:r>
        <w:t>Data Collection and Preparation</w:t>
      </w:r>
    </w:p>
    <w:p w14:paraId="6E26D9AA" w14:textId="77777777" w:rsidR="0057701D" w:rsidRDefault="000F4217">
      <w:r>
        <w:br/>
        <w:t>The preprocessing steps include:</w:t>
      </w:r>
      <w:r>
        <w:br/>
      </w:r>
      <w:r>
        <w:br/>
        <w:t>1. Importing Libraries</w:t>
      </w:r>
      <w:r>
        <w:br/>
        <w:t>2. Reading the dataset (CSV format)</w:t>
      </w:r>
      <w:r>
        <w:br/>
        <w:t>3. Handling missing values</w:t>
      </w:r>
      <w:r>
        <w:br/>
        <w:t>4. Visualizing data distributi</w:t>
      </w:r>
      <w:r>
        <w:t>ons</w:t>
      </w:r>
      <w:r>
        <w:br/>
        <w:t>5. Feature scaling (Standardization)</w:t>
      </w:r>
      <w:r>
        <w:br/>
        <w:t>6. Splitting the data into train and test sets</w:t>
      </w:r>
      <w:r>
        <w:br/>
      </w:r>
    </w:p>
    <w:p w14:paraId="637950E8" w14:textId="77777777" w:rsidR="0057701D" w:rsidRDefault="000F4217">
      <w:pPr>
        <w:pStyle w:val="Heading1"/>
      </w:pPr>
      <w:r>
        <w:t>Model Building</w:t>
      </w:r>
    </w:p>
    <w:p w14:paraId="4021C1C0" w14:textId="77777777" w:rsidR="0057701D" w:rsidRDefault="000F4217">
      <w:r>
        <w:br/>
        <w:t>The model building process includes:</w:t>
      </w:r>
      <w:r>
        <w:br/>
      </w:r>
      <w:r>
        <w:br/>
        <w:t>1. Importing model libraries (e.g., XGBoost, scikit-learn)</w:t>
      </w:r>
      <w:r>
        <w:br/>
        <w:t>2. Initializing the model with parameters</w:t>
      </w:r>
      <w:r>
        <w:br/>
      </w:r>
      <w:r>
        <w:lastRenderedPageBreak/>
        <w:t xml:space="preserve">3. Training </w:t>
      </w:r>
      <w:r>
        <w:t>the model using the training set</w:t>
      </w:r>
      <w:r>
        <w:br/>
        <w:t>4. Testing the model on the test set</w:t>
      </w:r>
      <w:r>
        <w:br/>
        <w:t>5. Saving the trained model to disk using joblib or pickle</w:t>
      </w:r>
      <w:r>
        <w:br/>
      </w:r>
    </w:p>
    <w:p w14:paraId="6A12CB0C" w14:textId="77777777" w:rsidR="0057701D" w:rsidRDefault="000F4217">
      <w:pPr>
        <w:pStyle w:val="Heading1"/>
      </w:pPr>
      <w:r>
        <w:t>Web Application Integration</w:t>
      </w:r>
    </w:p>
    <w:p w14:paraId="6E048591" w14:textId="77777777" w:rsidR="0057701D" w:rsidRDefault="000F4217">
      <w:r>
        <w:br/>
        <w:t>A user interface is built using Flask that allows users to input traffic conditions. The model re</w:t>
      </w:r>
      <w:r>
        <w:t>ceives the inputs and returns predictions.</w:t>
      </w:r>
      <w:r>
        <w:br/>
      </w:r>
      <w:r>
        <w:br/>
        <w:t>This section includes:</w:t>
      </w:r>
      <w:r>
        <w:br/>
      </w:r>
      <w:r>
        <w:br/>
        <w:t>- Building HTML templates using Jinja2</w:t>
      </w:r>
      <w:r>
        <w:br/>
        <w:t>- Writing the Flask backend (app.py)</w:t>
      </w:r>
      <w:r>
        <w:br/>
        <w:t>- Connecting user inputs to model predictions</w:t>
      </w:r>
      <w:r>
        <w:br/>
        <w:t>- Displaying output results on the UI</w:t>
      </w:r>
      <w:r>
        <w:br/>
      </w:r>
    </w:p>
    <w:p w14:paraId="3E84EF55" w14:textId="77777777" w:rsidR="0057701D" w:rsidRDefault="000F4217">
      <w:pPr>
        <w:pStyle w:val="Heading1"/>
      </w:pPr>
      <w:r>
        <w:t>Conclusion</w:t>
      </w:r>
    </w:p>
    <w:p w14:paraId="0CDE59D6" w14:textId="77777777" w:rsidR="0057701D" w:rsidRDefault="000F4217">
      <w:r>
        <w:br/>
        <w:t xml:space="preserve">The </w:t>
      </w:r>
      <w:r>
        <w:t>TrafficTelligence project demonstrates how machine learning can be applied to real-world transportation systems. With accurate prediction models and an interactive web interface, it can aid city planners and commuters in managing and anticipating traffic c</w:t>
      </w:r>
      <w:r>
        <w:t>onditions.</w:t>
      </w:r>
      <w:r>
        <w:br/>
      </w:r>
    </w:p>
    <w:sectPr w:rsidR="005770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2E05"/>
    <w:rsid w:val="000F4217"/>
    <w:rsid w:val="0015074B"/>
    <w:rsid w:val="0029639D"/>
    <w:rsid w:val="00326F90"/>
    <w:rsid w:val="00460A65"/>
    <w:rsid w:val="0057701D"/>
    <w:rsid w:val="00A007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2A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A60CD6-CA39-4950-8F2C-B9158D1E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2</cp:revision>
  <dcterms:created xsi:type="dcterms:W3CDTF">2025-07-01T11:44:00Z</dcterms:created>
  <dcterms:modified xsi:type="dcterms:W3CDTF">2025-07-01T11:44:00Z</dcterms:modified>
</cp:coreProperties>
</file>